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SPONSORSHIP AGREEMENT TEMPLATE</w:t>
      </w:r>
    </w:p>
    <w:p>
      <w:r>
        <w:t>**SPONSORSHIP AGREEMENT TEMPLATE**</w:t>
      </w:r>
    </w:p>
    <w:p/>
    <w:p>
      <w:r>
        <w:t>**This Sponsorship Agreement ("Agreement") is made and entered into as of [Date], by and between the Sponsor and the Sponsored Party.**</w:t>
      </w:r>
    </w:p>
    <w:p/>
    <w:p>
      <w:r>
        <w:t>**1. PARTIES**</w:t>
      </w:r>
    </w:p>
    <w:p>
      <w:r>
        <w:t>This Agreement is made between:</w:t>
      </w:r>
    </w:p>
    <w:p>
      <w:r>
        <w:t>- **Sponsor:** [Insert Sponsor's Name]</w:t>
      </w:r>
    </w:p>
    <w:p>
      <w:r>
        <w:t>- **Sponsored Party:** [Insert Sponsored Party's Name]</w:t>
      </w:r>
    </w:p>
    <w:p/>
    <w:p>
      <w:r>
        <w:t>**2. PURPOSE**</w:t>
      </w:r>
    </w:p>
    <w:p>
      <w:r>
        <w:t>The purpose of this Agreement is to outline the terms and conditions under which the Sponsor will provide sponsorship to the Sponsored Party for [describe the event, program, or activity].</w:t>
      </w:r>
    </w:p>
    <w:p/>
    <w:p>
      <w:r>
        <w:t>**3. SPONSORSHIP DETAILS**</w:t>
      </w:r>
    </w:p>
    <w:p>
      <w:r>
        <w:t>3.1 **Sponsorship Amount**: The Sponsor agrees to provide a total sponsorship amount of [insert amount] to the Sponsored Party.</w:t>
      </w:r>
    </w:p>
    <w:p/>
    <w:p>
      <w:r>
        <w:t>3.2 **Payment Terms**: The payment shall be made as follows:</w:t>
      </w:r>
    </w:p>
    <w:p>
      <w:r>
        <w:t>- [Insert payment schedule, e.g., 50% upon signing, 50% upon completion of the event.]</w:t>
      </w:r>
    </w:p>
    <w:p/>
    <w:p>
      <w:r>
        <w:t>3.3 **Duration of Sponsorship**: This Agreement shall commence on [start date] and shall continue until [end date] unless terminated earlier in accordance with the provisions of this Agreement.</w:t>
      </w:r>
    </w:p>
    <w:p/>
    <w:p>
      <w:r>
        <w:t>**4. SPONSOR BENEFITS**</w:t>
      </w:r>
    </w:p>
    <w:p>
      <w:r>
        <w:t>In consideration of the sponsorship, the Sponsored Party agrees to provide the following benefits to the Sponsor:</w:t>
      </w:r>
    </w:p>
    <w:p>
      <w:r>
        <w:t>4.1 **Brand Visibility**: The Sponsor's logo will be prominently displayed on all promotional materials related to the [event/program/activity].</w:t>
      </w:r>
    </w:p>
    <w:p/>
    <w:p>
      <w:r>
        <w:t>4.2 **Recognition**: The Sponsor will be acknowledged in all press releases, social media posts, and other communications related to the [event/program/activity].</w:t>
      </w:r>
    </w:p>
    <w:p/>
    <w:p>
      <w:r>
        <w:t>4.3 **Additional Benefits**: [List any additional benefits, such as tickets, booth space, etc.]</w:t>
      </w:r>
    </w:p>
    <w:p/>
    <w:p>
      <w:r>
        <w:t>**5. OBLIGATIONS OF THE SPONSORED PARTY**</w:t>
      </w:r>
    </w:p>
    <w:p>
      <w:r>
        <w:t>5.1 The Sponsored Party agrees to fulfill all obligations as outlined in this Agreement and to ensure that the sponsorship benefits are delivered as promised.</w:t>
      </w:r>
    </w:p>
    <w:p/>
    <w:p>
      <w:r>
        <w:t>5.2 The Sponsored Party shall provide regular updates to the Sponsor regarding the progress of the [event/program/activity].</w:t>
      </w:r>
    </w:p>
    <w:p/>
    <w:p>
      <w:r>
        <w:t>**6. TERMINATION**</w:t>
      </w:r>
    </w:p>
    <w:p>
      <w:r>
        <w:t>6.1 This Agreement may be terminated by either party upon [insert number] days written notice to the other party.</w:t>
      </w:r>
    </w:p>
    <w:p/>
    <w:p>
      <w:r>
        <w:t>6.2 Upon termination, the Sponsor shall be entitled to a refund of any unspent sponsorship funds.</w:t>
      </w:r>
    </w:p>
    <w:p/>
    <w:p>
      <w:r>
        <w:t>**7. INDEMNIFICATION**</w:t>
      </w:r>
    </w:p>
    <w:p>
      <w:r>
        <w:t>Each party agrees to indemnify and hold harmless the other party from any claims, damages, losses, or expenses arising out of the performance of this Agreement.</w:t>
      </w:r>
    </w:p>
    <w:p/>
    <w:p>
      <w:r>
        <w:t>**8. GOVERNING LAW**</w:t>
      </w:r>
    </w:p>
    <w:p>
      <w:r>
        <w:t>This Agreement shall be governed by and construed in accordance with the laws of [insert jurisdiction].</w:t>
      </w:r>
    </w:p>
    <w:p/>
    <w:p>
      <w:r>
        <w:t>**9. ENTIRE AGREEMENT**</w:t>
      </w:r>
    </w:p>
    <w:p>
      <w:r>
        <w:t>This Agreement constitutes the entire understanding between the parties and supersedes all prior agreements, whether written or oral, relating to the subject matter herein.</w:t>
      </w:r>
    </w:p>
    <w:p/>
    <w:p>
      <w:r>
        <w:t>**10. AMENDMENTS**</w:t>
      </w:r>
    </w:p>
    <w:p>
      <w:r>
        <w:t>Any amendments to this Agreement must be made in writing and signed by both parties.</w:t>
      </w:r>
    </w:p>
    <w:p/>
    <w:p>
      <w:r>
        <w:t>**IN WITNESS WHEREOF**, the parties hereto have executed this Sponsorship Agreement as of the date first above written.</w:t>
      </w:r>
    </w:p>
    <w:p/>
    <w:p>
      <w:r>
        <w:t xml:space="preserve">_____________________________  </w:t>
      </w:r>
    </w:p>
    <w:p>
      <w:r>
        <w:t xml:space="preserve">[Authorized Signature of Sponsor]  </w:t>
      </w:r>
    </w:p>
    <w:p>
      <w:r>
        <w:t xml:space="preserve">[Printed Name]  </w:t>
      </w:r>
    </w:p>
    <w:p>
      <w:r>
        <w:t xml:space="preserve">[Title]  </w:t>
      </w:r>
    </w:p>
    <w:p>
      <w:r>
        <w:t xml:space="preserve">[Date]  </w:t>
      </w:r>
    </w:p>
    <w:p/>
    <w:p>
      <w:r>
        <w:t xml:space="preserve">_____________________________  </w:t>
      </w:r>
    </w:p>
    <w:p>
      <w:r>
        <w:t xml:space="preserve">[Authorized Signature of Sponsored Party]  </w:t>
      </w:r>
    </w:p>
    <w:p>
      <w:r>
        <w:t xml:space="preserve">[Printed Name]  </w:t>
      </w:r>
    </w:p>
    <w:p>
      <w:r>
        <w:t xml:space="preserve">[Title]  </w:t>
      </w:r>
    </w:p>
    <w:p>
      <w:r>
        <w:t xml:space="preserve">[Date]  </w:t>
      </w:r>
    </w:p>
    <w:p/>
    <w:p>
      <w:r>
        <w:t>**END OF AGREEMENT**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