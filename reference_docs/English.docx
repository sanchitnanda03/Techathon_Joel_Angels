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Title"/>
      </w:pPr>
      <w:r>
        <w:t>Combined Agreement Templates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Title"/>
      </w:pPr>
      <w:r>
        <w:t>Employment Agreement - Corporate Industry</w:t>
      </w:r>
    </w:p>
    <w:p>
      <w:r>
        <w:t>This Employment Agreement ("Agreement") is entered into by and between the following parties...</w:t>
      </w:r>
    </w:p>
    <w:p/>
    <w:p>
      <w:pPr>
        <w:pStyle w:val="Heading1"/>
      </w:pPr>
      <w:r>
        <w:t>Job Title and Description</w:t>
      </w:r>
    </w:p>
    <w:p>
      <w:r>
        <w:t>[Insert job title and description clause tailored for the Corporate industry here.]</w:t>
      </w:r>
    </w:p>
    <w:p>
      <w:pPr>
        <w:pStyle w:val="Heading1"/>
      </w:pPr>
      <w:r>
        <w:t>Compensation and Benefits</w:t>
      </w:r>
    </w:p>
    <w:p>
      <w:r>
        <w:t>[Insert compensation and benefits clause tailored for the Corporate industry here.]</w:t>
      </w:r>
    </w:p>
    <w:p>
      <w:pPr>
        <w:pStyle w:val="Heading1"/>
      </w:pPr>
      <w:r>
        <w:t>Non-Compete and Confidentiality</w:t>
      </w:r>
    </w:p>
    <w:p>
      <w:r>
        <w:t>[Insert non-compete and confidentiality clause tailored for the Corporate industry here.]</w:t>
      </w:r>
    </w:p>
    <w:p>
      <w:pPr>
        <w:pStyle w:val="Heading1"/>
      </w:pPr>
      <w:r>
        <w:t>Termination and Severance</w:t>
      </w:r>
    </w:p>
    <w:p>
      <w:r>
        <w:t>[Insert termination and severance clause tailored for the Corporate industry here.]</w:t>
      </w:r>
    </w:p>
    <w:p>
      <w:pPr>
        <w:pStyle w:val="Heading1"/>
      </w:pPr>
      <w:r>
        <w:t>Governing Law</w:t>
      </w:r>
    </w:p>
    <w:p>
      <w:r>
        <w:t>[Insert governing law clause tailored for the Corporate industry here.]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Title"/>
      </w:pPr>
      <w:r>
        <w:t>Employment Agreement - NGOs Industry</w:t>
      </w:r>
    </w:p>
    <w:p>
      <w:r>
        <w:t>This Employment Agreement ("Agreement") is entered into by and between the following parties...</w:t>
      </w:r>
    </w:p>
    <w:p/>
    <w:p>
      <w:pPr>
        <w:pStyle w:val="Heading1"/>
      </w:pPr>
      <w:r>
        <w:t>Job Title and Description</w:t>
      </w:r>
    </w:p>
    <w:p>
      <w:r>
        <w:t>[Insert job title and description clause tailored for the NGOs industry here.]</w:t>
      </w:r>
    </w:p>
    <w:p>
      <w:pPr>
        <w:pStyle w:val="Heading1"/>
      </w:pPr>
      <w:r>
        <w:t>Compensation and Benefits</w:t>
      </w:r>
    </w:p>
    <w:p>
      <w:r>
        <w:t>[Insert compensation and benefits clause tailored for the NGOs industry here.]</w:t>
      </w:r>
    </w:p>
    <w:p>
      <w:pPr>
        <w:pStyle w:val="Heading1"/>
      </w:pPr>
      <w:r>
        <w:t>Non-Compete and Confidentiality</w:t>
      </w:r>
    </w:p>
    <w:p>
      <w:r>
        <w:t>[Insert non-compete and confidentiality clause tailored for the NGOs industry here.]</w:t>
      </w:r>
    </w:p>
    <w:p>
      <w:pPr>
        <w:pStyle w:val="Heading1"/>
      </w:pPr>
      <w:r>
        <w:t>Termination and Severance</w:t>
      </w:r>
    </w:p>
    <w:p>
      <w:r>
        <w:t>[Insert termination and severance clause tailored for the NGOs industry here.]</w:t>
      </w:r>
    </w:p>
    <w:p>
      <w:pPr>
        <w:pStyle w:val="Heading1"/>
      </w:pPr>
      <w:r>
        <w:t>Governing Law</w:t>
      </w:r>
    </w:p>
    <w:p>
      <w:r>
        <w:t>[Insert governing law clause tailored for the NGOs industry here.]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Title"/>
      </w:pPr>
      <w:r>
        <w:t>Employment Agreement - Startups Industry</w:t>
      </w:r>
    </w:p>
    <w:p>
      <w:r>
        <w:t>This Employment Agreement ("Agreement") is entered into by and between the following parties...</w:t>
      </w:r>
    </w:p>
    <w:p/>
    <w:p>
      <w:pPr>
        <w:pStyle w:val="Heading1"/>
      </w:pPr>
      <w:r>
        <w:t>Job Title and Description</w:t>
      </w:r>
    </w:p>
    <w:p>
      <w:r>
        <w:t>[Insert job title and description clause tailored for the Startups industry here.]</w:t>
      </w:r>
    </w:p>
    <w:p>
      <w:pPr>
        <w:pStyle w:val="Heading1"/>
      </w:pPr>
      <w:r>
        <w:t>Compensation and Benefits</w:t>
      </w:r>
    </w:p>
    <w:p>
      <w:r>
        <w:t>[Insert compensation and benefits clause tailored for the Startups industry here.]</w:t>
      </w:r>
    </w:p>
    <w:p>
      <w:pPr>
        <w:pStyle w:val="Heading1"/>
      </w:pPr>
      <w:r>
        <w:t>Non-Compete and Confidentiality</w:t>
      </w:r>
    </w:p>
    <w:p>
      <w:r>
        <w:t>[Insert non-compete and confidentiality clause tailored for the Startups industry here.]</w:t>
      </w:r>
    </w:p>
    <w:p>
      <w:pPr>
        <w:pStyle w:val="Heading1"/>
      </w:pPr>
      <w:r>
        <w:t>Termination and Severance</w:t>
      </w:r>
    </w:p>
    <w:p>
      <w:r>
        <w:t>[Insert termination and severance clause tailored for the Startups industry here.]</w:t>
      </w:r>
    </w:p>
    <w:p>
      <w:pPr>
        <w:pStyle w:val="Heading1"/>
      </w:pPr>
      <w:r>
        <w:t>Governing Law</w:t>
      </w:r>
    </w:p>
    <w:p>
      <w:r>
        <w:t>[Insert governing law clause tailored for the Startups industry here.]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Title"/>
      </w:pPr>
      <w:r>
        <w:t>MSA Agreement - Consulting Industry</w:t>
      </w:r>
    </w:p>
    <w:p>
      <w:r>
        <w:t>This MSA Agreement ("Agreement") is entered into by and between the following parties...</w:t>
      </w:r>
    </w:p>
    <w:p/>
    <w:p>
      <w:pPr>
        <w:pStyle w:val="Heading1"/>
      </w:pPr>
      <w:r>
        <w:t>Scope of Services</w:t>
      </w:r>
    </w:p>
    <w:p>
      <w:r>
        <w:t>[Insert scope of services clause tailored for the Consulting industry here.]</w:t>
      </w:r>
    </w:p>
    <w:p>
      <w:pPr>
        <w:pStyle w:val="Heading1"/>
      </w:pPr>
      <w:r>
        <w:t>Payment Terms</w:t>
      </w:r>
    </w:p>
    <w:p>
      <w:r>
        <w:t>[Insert payment terms clause tailored for the Consulting industry here.]</w:t>
      </w:r>
    </w:p>
    <w:p>
      <w:pPr>
        <w:pStyle w:val="Heading1"/>
      </w:pPr>
      <w:r>
        <w:t>Change Management</w:t>
      </w:r>
    </w:p>
    <w:p>
      <w:r>
        <w:t>[Insert change management clause tailored for the Consulting industry here.]</w:t>
      </w:r>
    </w:p>
    <w:p>
      <w:pPr>
        <w:pStyle w:val="Heading1"/>
      </w:pPr>
      <w:r>
        <w:t>Confidentiality</w:t>
      </w:r>
    </w:p>
    <w:p>
      <w:r>
        <w:t>[Insert confidentiality clause tailored for the Consulting industry here.]</w:t>
      </w:r>
    </w:p>
    <w:p>
      <w:pPr>
        <w:pStyle w:val="Heading1"/>
      </w:pPr>
      <w:r>
        <w:t>Limitation of Liability</w:t>
      </w:r>
    </w:p>
    <w:p>
      <w:r>
        <w:t>[Insert limitation of liability clause tailored for the Consulting industry here.]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Title"/>
      </w:pPr>
      <w:r>
        <w:t>MSA Agreement - Manufacturing Industry</w:t>
      </w:r>
    </w:p>
    <w:p>
      <w:r>
        <w:t>This MSA Agreement ("Agreement") is entered into by and between the following parties...</w:t>
      </w:r>
    </w:p>
    <w:p/>
    <w:p>
      <w:pPr>
        <w:pStyle w:val="Heading1"/>
      </w:pPr>
      <w:r>
        <w:t>Scope of Services</w:t>
      </w:r>
    </w:p>
    <w:p>
      <w:r>
        <w:t>[Insert scope of services clause tailored for the Manufacturing industry here.]</w:t>
      </w:r>
    </w:p>
    <w:p>
      <w:pPr>
        <w:pStyle w:val="Heading1"/>
      </w:pPr>
      <w:r>
        <w:t>Payment Terms</w:t>
      </w:r>
    </w:p>
    <w:p>
      <w:r>
        <w:t>[Insert payment terms clause tailored for the Manufacturing industry here.]</w:t>
      </w:r>
    </w:p>
    <w:p>
      <w:pPr>
        <w:pStyle w:val="Heading1"/>
      </w:pPr>
      <w:r>
        <w:t>Change Management</w:t>
      </w:r>
    </w:p>
    <w:p>
      <w:r>
        <w:t>[Insert change management clause tailored for the Manufacturing industry here.]</w:t>
      </w:r>
    </w:p>
    <w:p>
      <w:pPr>
        <w:pStyle w:val="Heading1"/>
      </w:pPr>
      <w:r>
        <w:t>Confidentiality</w:t>
      </w:r>
    </w:p>
    <w:p>
      <w:r>
        <w:t>[Insert confidentiality clause tailored for the Manufacturing industry here.]</w:t>
      </w:r>
    </w:p>
    <w:p>
      <w:pPr>
        <w:pStyle w:val="Heading1"/>
      </w:pPr>
      <w:r>
        <w:t>Limitation of Liability</w:t>
      </w:r>
    </w:p>
    <w:p>
      <w:r>
        <w:t>[Insert limitation of liability clause tailored for the Manufacturing industry here.]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Title"/>
      </w:pPr>
      <w:r>
        <w:t>MSA Agreement - Software Development Industry</w:t>
      </w:r>
    </w:p>
    <w:p>
      <w:r>
        <w:t>This MSA Agreement ("Agreement") is entered into by and between the following parties...</w:t>
      </w:r>
    </w:p>
    <w:p/>
    <w:p>
      <w:pPr>
        <w:pStyle w:val="Heading1"/>
      </w:pPr>
      <w:r>
        <w:t>Scope of Services</w:t>
      </w:r>
    </w:p>
    <w:p>
      <w:r>
        <w:t>[Insert scope of services clause tailored for the Software Development industry here.]</w:t>
      </w:r>
    </w:p>
    <w:p>
      <w:pPr>
        <w:pStyle w:val="Heading1"/>
      </w:pPr>
      <w:r>
        <w:t>Payment Terms</w:t>
      </w:r>
    </w:p>
    <w:p>
      <w:r>
        <w:t>[Insert payment terms clause tailored for the Software Development industry here.]</w:t>
      </w:r>
    </w:p>
    <w:p>
      <w:pPr>
        <w:pStyle w:val="Heading1"/>
      </w:pPr>
      <w:r>
        <w:t>Change Management</w:t>
      </w:r>
    </w:p>
    <w:p>
      <w:r>
        <w:t>[Insert change management clause tailored for the Software Development industry here.]</w:t>
      </w:r>
    </w:p>
    <w:p>
      <w:pPr>
        <w:pStyle w:val="Heading1"/>
      </w:pPr>
      <w:r>
        <w:t>Confidentiality</w:t>
      </w:r>
    </w:p>
    <w:p>
      <w:r>
        <w:t>[Insert confidentiality clause tailored for the Software Development industry here.]</w:t>
      </w:r>
    </w:p>
    <w:p>
      <w:pPr>
        <w:pStyle w:val="Heading1"/>
      </w:pPr>
      <w:r>
        <w:t>Limitation of Liability</w:t>
      </w:r>
    </w:p>
    <w:p>
      <w:r>
        <w:t>[Insert limitation of liability clause tailored for the Software Development industry here.]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Title"/>
      </w:pPr>
      <w:r>
        <w:t>NDA Agreement - Finance Industry</w:t>
      </w:r>
    </w:p>
    <w:p>
      <w:r>
        <w:t>This NDA Agreement ("Agreement") is entered into by and between the following parties...</w:t>
      </w:r>
    </w:p>
    <w:p/>
    <w:p>
      <w:pPr>
        <w:pStyle w:val="Heading1"/>
      </w:pPr>
      <w:r>
        <w:t>Confidential Information Definition</w:t>
      </w:r>
    </w:p>
    <w:p>
      <w:r>
        <w:t>[Insert confidential information definition clause tailored for the Finance industry here.]</w:t>
      </w:r>
    </w:p>
    <w:p>
      <w:pPr>
        <w:pStyle w:val="Heading1"/>
      </w:pPr>
      <w:r>
        <w:t>Obligations of Receiving Party</w:t>
      </w:r>
    </w:p>
    <w:p>
      <w:r>
        <w:t>[Insert obligations of receiving party clause tailored for the Finance industry here.]</w:t>
      </w:r>
    </w:p>
    <w:p>
      <w:pPr>
        <w:pStyle w:val="Heading1"/>
      </w:pPr>
      <w:r>
        <w:t>Exclusions from Confidential Information</w:t>
      </w:r>
    </w:p>
    <w:p>
      <w:r>
        <w:t>[Insert exclusions from confidential information clause tailored for the Finance industry here.]</w:t>
      </w:r>
    </w:p>
    <w:p>
      <w:pPr>
        <w:pStyle w:val="Heading1"/>
      </w:pPr>
      <w:r>
        <w:t>Term and Termination</w:t>
      </w:r>
    </w:p>
    <w:p>
      <w:r>
        <w:t>[Insert term and termination clause tailored for the Finance industry here.]</w:t>
      </w:r>
    </w:p>
    <w:p>
      <w:pPr>
        <w:pStyle w:val="Heading1"/>
      </w:pPr>
      <w:r>
        <w:t>Governing Law</w:t>
      </w:r>
    </w:p>
    <w:p>
      <w:r>
        <w:t>[Insert governing law clause tailored for the Finance industry here.]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Title"/>
      </w:pPr>
      <w:r>
        <w:t>NDA Agreement - Healthcare Industry</w:t>
      </w:r>
    </w:p>
    <w:p>
      <w:r>
        <w:t>This NDA Agreement ("Agreement") is entered into by and between the following parties...</w:t>
      </w:r>
    </w:p>
    <w:p/>
    <w:p>
      <w:pPr>
        <w:pStyle w:val="Heading1"/>
      </w:pPr>
      <w:r>
        <w:t>Confidential Information Definition</w:t>
      </w:r>
    </w:p>
    <w:p>
      <w:r>
        <w:t>[Insert confidential information definition clause tailored for the Healthcare industry here.]</w:t>
      </w:r>
    </w:p>
    <w:p>
      <w:pPr>
        <w:pStyle w:val="Heading1"/>
      </w:pPr>
      <w:r>
        <w:t>Obligations of Receiving Party</w:t>
      </w:r>
    </w:p>
    <w:p>
      <w:r>
        <w:t>[Insert obligations of receiving party clause tailored for the Healthcare industry here.]</w:t>
      </w:r>
    </w:p>
    <w:p>
      <w:pPr>
        <w:pStyle w:val="Heading1"/>
      </w:pPr>
      <w:r>
        <w:t>Exclusions from Confidential Information</w:t>
      </w:r>
    </w:p>
    <w:p>
      <w:r>
        <w:t>[Insert exclusions from confidential information clause tailored for the Healthcare industry here.]</w:t>
      </w:r>
    </w:p>
    <w:p>
      <w:pPr>
        <w:pStyle w:val="Heading1"/>
      </w:pPr>
      <w:r>
        <w:t>Term and Termination</w:t>
      </w:r>
    </w:p>
    <w:p>
      <w:r>
        <w:t>[Insert term and termination clause tailored for the Healthcare industry here.]</w:t>
      </w:r>
    </w:p>
    <w:p>
      <w:pPr>
        <w:pStyle w:val="Heading1"/>
      </w:pPr>
      <w:r>
        <w:t>Governing Law</w:t>
      </w:r>
    </w:p>
    <w:p>
      <w:r>
        <w:t>[Insert governing law clause tailored for the Healthcare industry here.]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Title"/>
      </w:pPr>
      <w:r>
        <w:t>NDA Agreement - Technology Industry</w:t>
      </w:r>
    </w:p>
    <w:p>
      <w:r>
        <w:t>This NDA Agreement ("Agreement") is entered into by and between the following parties...</w:t>
      </w:r>
    </w:p>
    <w:p/>
    <w:p>
      <w:pPr>
        <w:pStyle w:val="Heading1"/>
      </w:pPr>
      <w:r>
        <w:t>Confidential Information Definition</w:t>
      </w:r>
    </w:p>
    <w:p>
      <w:r>
        <w:t>[Insert confidential information definition clause tailored for the Technology industry here.]</w:t>
      </w:r>
    </w:p>
    <w:p>
      <w:pPr>
        <w:pStyle w:val="Heading1"/>
      </w:pPr>
      <w:r>
        <w:t>Obligations of Receiving Party</w:t>
      </w:r>
    </w:p>
    <w:p>
      <w:r>
        <w:t>[Insert obligations of receiving party clause tailored for the Technology industry here.]</w:t>
      </w:r>
    </w:p>
    <w:p>
      <w:pPr>
        <w:pStyle w:val="Heading1"/>
      </w:pPr>
      <w:r>
        <w:t>Exclusions from Confidential Information</w:t>
      </w:r>
    </w:p>
    <w:p>
      <w:r>
        <w:t>[Insert exclusions from confidential information clause tailored for the Technology industry here.]</w:t>
      </w:r>
    </w:p>
    <w:p>
      <w:pPr>
        <w:pStyle w:val="Heading1"/>
      </w:pPr>
      <w:r>
        <w:t>Term and Termination</w:t>
      </w:r>
    </w:p>
    <w:p>
      <w:r>
        <w:t>[Insert term and termination clause tailored for the Technology industry here.]</w:t>
      </w:r>
    </w:p>
    <w:p>
      <w:pPr>
        <w:pStyle w:val="Heading1"/>
      </w:pPr>
      <w:r>
        <w:t>Governing Law</w:t>
      </w:r>
    </w:p>
    <w:p>
      <w:r>
        <w:t>[Insert governing law clause tailored for the Technology industry here.]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Title"/>
      </w:pPr>
      <w:r>
        <w:t>Sponsorship Agreement - Education Industry</w:t>
      </w:r>
    </w:p>
    <w:p>
      <w:r>
        <w:t>This Sponsorship Agreement ("Agreement") is entered into by and between the following parties...</w:t>
      </w:r>
    </w:p>
    <w:p/>
    <w:p>
      <w:pPr>
        <w:pStyle w:val="Heading1"/>
      </w:pPr>
      <w:r>
        <w:t>Sponsorship Benefits</w:t>
      </w:r>
    </w:p>
    <w:p>
      <w:r>
        <w:t>[Insert sponsorship benefits clause tailored for the Education industry here.]</w:t>
      </w:r>
    </w:p>
    <w:p>
      <w:pPr>
        <w:pStyle w:val="Heading1"/>
      </w:pPr>
      <w:r>
        <w:t>Term and Termination</w:t>
      </w:r>
    </w:p>
    <w:p>
      <w:r>
        <w:t>[Insert term and termination clause tailored for the Education industry here.]</w:t>
      </w:r>
    </w:p>
    <w:p>
      <w:pPr>
        <w:pStyle w:val="Heading1"/>
      </w:pPr>
      <w:r>
        <w:t>Brand Usage Rights</w:t>
      </w:r>
    </w:p>
    <w:p>
      <w:r>
        <w:t>[Insert brand usage rights clause tailored for the Education industry here.]</w:t>
      </w:r>
    </w:p>
    <w:p>
      <w:pPr>
        <w:pStyle w:val="Heading1"/>
      </w:pPr>
      <w:r>
        <w:t>Deliverables and Obligations</w:t>
      </w:r>
    </w:p>
    <w:p>
      <w:r>
        <w:t>[Insert deliverables and obligations clause tailored for the Education industry here.]</w:t>
      </w:r>
    </w:p>
    <w:p>
      <w:pPr>
        <w:pStyle w:val="Heading1"/>
      </w:pPr>
      <w:r>
        <w:t>Indemnification</w:t>
      </w:r>
    </w:p>
    <w:p>
      <w:r>
        <w:t>[Insert indemnification clause tailored for the Education industry here.]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Title"/>
      </w:pPr>
      <w:r>
        <w:t>Sponsorship Agreement - Entertainment Industry</w:t>
      </w:r>
    </w:p>
    <w:p>
      <w:r>
        <w:t>This Sponsorship Agreement ("Agreement") is entered into by and between the following parties...</w:t>
      </w:r>
    </w:p>
    <w:p/>
    <w:p>
      <w:pPr>
        <w:pStyle w:val="Heading1"/>
      </w:pPr>
      <w:r>
        <w:t>Sponsorship Benefits</w:t>
      </w:r>
    </w:p>
    <w:p>
      <w:r>
        <w:t>[Insert sponsorship benefits clause tailored for the Entertainment industry here.]</w:t>
      </w:r>
    </w:p>
    <w:p>
      <w:pPr>
        <w:pStyle w:val="Heading1"/>
      </w:pPr>
      <w:r>
        <w:t>Term and Termination</w:t>
      </w:r>
    </w:p>
    <w:p>
      <w:r>
        <w:t>[Insert term and termination clause tailored for the Entertainment industry here.]</w:t>
      </w:r>
    </w:p>
    <w:p>
      <w:pPr>
        <w:pStyle w:val="Heading1"/>
      </w:pPr>
      <w:r>
        <w:t>Brand Usage Rights</w:t>
      </w:r>
    </w:p>
    <w:p>
      <w:r>
        <w:t>[Insert brand usage rights clause tailored for the Entertainment industry here.]</w:t>
      </w:r>
    </w:p>
    <w:p>
      <w:pPr>
        <w:pStyle w:val="Heading1"/>
      </w:pPr>
      <w:r>
        <w:t>Deliverables and Obligations</w:t>
      </w:r>
    </w:p>
    <w:p>
      <w:r>
        <w:t>[Insert deliverables and obligations clause tailored for the Entertainment industry here.]</w:t>
      </w:r>
    </w:p>
    <w:p>
      <w:pPr>
        <w:pStyle w:val="Heading1"/>
      </w:pPr>
      <w:r>
        <w:t>Indemnification</w:t>
      </w:r>
    </w:p>
    <w:p>
      <w:r>
        <w:t>[Insert indemnification clause tailored for the Entertainment industry here.]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Title"/>
      </w:pPr>
      <w:r>
        <w:t>Sponsorship Agreement - Sports Industry</w:t>
      </w:r>
    </w:p>
    <w:p>
      <w:r>
        <w:t>This Sponsorship Agreement ("Agreement") is entered into by and between the following parties...</w:t>
      </w:r>
    </w:p>
    <w:p/>
    <w:p>
      <w:pPr>
        <w:pStyle w:val="Heading1"/>
      </w:pPr>
      <w:r>
        <w:t>Sponsorship Benefits</w:t>
      </w:r>
    </w:p>
    <w:p>
      <w:r>
        <w:t>[Insert sponsorship benefits clause tailored for the Sports industry here.]</w:t>
      </w:r>
    </w:p>
    <w:p>
      <w:pPr>
        <w:pStyle w:val="Heading1"/>
      </w:pPr>
      <w:r>
        <w:t>Term and Termination</w:t>
      </w:r>
    </w:p>
    <w:p>
      <w:r>
        <w:t>[Insert term and termination clause tailored for the Sports industry here.]</w:t>
      </w:r>
    </w:p>
    <w:p>
      <w:pPr>
        <w:pStyle w:val="Heading1"/>
      </w:pPr>
      <w:r>
        <w:t>Brand Usage Rights</w:t>
      </w:r>
    </w:p>
    <w:p>
      <w:r>
        <w:t>[Insert brand usage rights clause tailored for the Sports industry here.]</w:t>
      </w:r>
    </w:p>
    <w:p>
      <w:pPr>
        <w:pStyle w:val="Heading1"/>
      </w:pPr>
      <w:r>
        <w:t>Deliverables and Obligations</w:t>
      </w:r>
    </w:p>
    <w:p>
      <w:r>
        <w:t>[Insert deliverables and obligations clause tailored for the Sports industry here.]</w:t>
      </w:r>
    </w:p>
    <w:p>
      <w:pPr>
        <w:pStyle w:val="Heading1"/>
      </w:pPr>
      <w:r>
        <w:t>Indemnification</w:t>
      </w:r>
    </w:p>
    <w:p>
      <w:r>
        <w:t>[Insert indemnification clause tailored for the Sports industry here.]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